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Subject Information Retrieval    C3    Date: 26/11/2022  Time: 6.45 pm  to 8.15 pm  MM: 25</w:t>
      </w:r>
    </w:p>
    <w:p>
      <w:r>
        <w:t>Write down answer of all question in one or maximum two sentences in google form</w:t>
      </w:r>
    </w:p>
    <w:p>
      <w:r>
        <w:t>1. Calculate Retrieval Status Value (RSV) for term_2 (based on given term-document matrix)   using Binary Independence Model for a  query Q .(2.5)</w:t>
      </w:r>
    </w:p>
    <w:p>
      <w:r>
        <w:t xml:space="preserve"> Suppose for each term corresponding document value (1 or 0) showed that given term is present or not. Relevant row (second row) show that Documents are relevant or not for query Q   </w:t>
      </w:r>
    </w:p>
    <w:p>
      <w:r>
        <w:t>Total number of Docs = 8</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term/Doc</w:t>
            </w:r>
          </w:p>
        </w:tc>
        <w:tc>
          <w:tcPr>
            <w:tcW w:type="dxa" w:w="960"/>
          </w:tcPr>
          <w:p>
            <w:r>
              <w:t>Doc_1</w:t>
            </w:r>
          </w:p>
        </w:tc>
        <w:tc>
          <w:tcPr>
            <w:tcW w:type="dxa" w:w="960"/>
          </w:tcPr>
          <w:p>
            <w:r>
              <w:t>Doc_2</w:t>
            </w:r>
          </w:p>
        </w:tc>
        <w:tc>
          <w:tcPr>
            <w:tcW w:type="dxa" w:w="960"/>
          </w:tcPr>
          <w:p>
            <w:r>
              <w:t>Doc_3</w:t>
            </w:r>
          </w:p>
        </w:tc>
        <w:tc>
          <w:tcPr>
            <w:tcW w:type="dxa" w:w="960"/>
          </w:tcPr>
          <w:p>
            <w:r>
              <w:t>Doc_4</w:t>
            </w:r>
          </w:p>
        </w:tc>
        <w:tc>
          <w:tcPr>
            <w:tcW w:type="dxa" w:w="960"/>
          </w:tcPr>
          <w:p>
            <w:r>
              <w:t>Doc_5</w:t>
            </w:r>
          </w:p>
        </w:tc>
        <w:tc>
          <w:tcPr>
            <w:tcW w:type="dxa" w:w="960"/>
          </w:tcPr>
          <w:p>
            <w:r>
              <w:t>Doc_6</w:t>
            </w:r>
          </w:p>
        </w:tc>
        <w:tc>
          <w:tcPr>
            <w:tcW w:type="dxa" w:w="960"/>
          </w:tcPr>
          <w:p>
            <w:r>
              <w:t>Doc_7</w:t>
            </w:r>
          </w:p>
        </w:tc>
        <w:tc>
          <w:tcPr>
            <w:tcW w:type="dxa" w:w="960"/>
          </w:tcPr>
          <w:p>
            <w:r>
              <w:t>Doc_8</w:t>
            </w:r>
          </w:p>
        </w:tc>
      </w:tr>
      <w:tr>
        <w:tc>
          <w:tcPr>
            <w:tcW w:type="dxa" w:w="960"/>
          </w:tcPr>
          <w:p>
            <w:r>
              <w:t>Relevant</w:t>
            </w:r>
          </w:p>
        </w:tc>
        <w:tc>
          <w:tcPr>
            <w:tcW w:type="dxa" w:w="960"/>
          </w:tcPr>
          <w:p>
            <w:r>
              <w:t>0</w:t>
            </w:r>
          </w:p>
        </w:tc>
        <w:tc>
          <w:tcPr>
            <w:tcW w:type="dxa" w:w="960"/>
          </w:tcPr>
          <w:p>
            <w:r>
              <w:t>1</w:t>
            </w:r>
          </w:p>
        </w:tc>
        <w:tc>
          <w:tcPr>
            <w:tcW w:type="dxa" w:w="960"/>
          </w:tcPr>
          <w:p>
            <w:r>
              <w:t>0</w:t>
            </w:r>
          </w:p>
        </w:tc>
        <w:tc>
          <w:tcPr>
            <w:tcW w:type="dxa" w:w="960"/>
          </w:tcPr>
          <w:p>
            <w:r>
              <w:t>1</w:t>
            </w:r>
          </w:p>
        </w:tc>
        <w:tc>
          <w:tcPr>
            <w:tcW w:type="dxa" w:w="960"/>
          </w:tcPr>
          <w:p>
            <w:r>
              <w:t>0</w:t>
            </w:r>
          </w:p>
        </w:tc>
        <w:tc>
          <w:tcPr>
            <w:tcW w:type="dxa" w:w="960"/>
          </w:tcPr>
          <w:p>
            <w:r>
              <w:t>1</w:t>
            </w:r>
          </w:p>
        </w:tc>
        <w:tc>
          <w:tcPr>
            <w:tcW w:type="dxa" w:w="960"/>
          </w:tcPr>
          <w:p>
            <w:r>
              <w:t>0</w:t>
            </w:r>
          </w:p>
        </w:tc>
        <w:tc>
          <w:tcPr>
            <w:tcW w:type="dxa" w:w="960"/>
          </w:tcPr>
          <w:p>
            <w:r>
              <w:t>1</w:t>
            </w:r>
          </w:p>
        </w:tc>
      </w:tr>
      <w:tr>
        <w:tc>
          <w:tcPr>
            <w:tcW w:type="dxa" w:w="960"/>
          </w:tcPr>
          <w:p>
            <w:r>
              <w:t>term_1</w:t>
            </w:r>
          </w:p>
        </w:tc>
        <w:tc>
          <w:tcPr>
            <w:tcW w:type="dxa" w:w="960"/>
          </w:tcPr>
          <w:p>
            <w:r>
              <w:t>0</w:t>
            </w:r>
          </w:p>
        </w:tc>
        <w:tc>
          <w:tcPr>
            <w:tcW w:type="dxa" w:w="960"/>
          </w:tcPr>
          <w:p>
            <w:r>
              <w:t>1</w:t>
            </w:r>
          </w:p>
        </w:tc>
        <w:tc>
          <w:tcPr>
            <w:tcW w:type="dxa" w:w="960"/>
          </w:tcPr>
          <w:p>
            <w:r>
              <w:t>1</w:t>
            </w:r>
          </w:p>
        </w:tc>
        <w:tc>
          <w:tcPr>
            <w:tcW w:type="dxa" w:w="960"/>
          </w:tcPr>
          <w:p>
            <w:r>
              <w:t>1</w:t>
            </w:r>
          </w:p>
        </w:tc>
        <w:tc>
          <w:tcPr>
            <w:tcW w:type="dxa" w:w="960"/>
          </w:tcPr>
          <w:p>
            <w:r>
              <w:t>0</w:t>
            </w:r>
          </w:p>
        </w:tc>
        <w:tc>
          <w:tcPr>
            <w:tcW w:type="dxa" w:w="960"/>
          </w:tcPr>
          <w:p>
            <w:r>
              <w:t>1</w:t>
            </w:r>
          </w:p>
        </w:tc>
        <w:tc>
          <w:tcPr>
            <w:tcW w:type="dxa" w:w="960"/>
          </w:tcPr>
          <w:p>
            <w:r>
              <w:t>0</w:t>
            </w:r>
          </w:p>
        </w:tc>
        <w:tc>
          <w:tcPr>
            <w:tcW w:type="dxa" w:w="960"/>
          </w:tcPr>
          <w:p>
            <w:r>
              <w:t>0</w:t>
            </w:r>
          </w:p>
        </w:tc>
      </w:tr>
      <w:tr>
        <w:tc>
          <w:tcPr>
            <w:tcW w:type="dxa" w:w="960"/>
          </w:tcPr>
          <w:p>
            <w:r>
              <w:t>term_2</w:t>
            </w:r>
          </w:p>
        </w:tc>
        <w:tc>
          <w:tcPr>
            <w:tcW w:type="dxa" w:w="960"/>
          </w:tcPr>
          <w:p>
            <w:r>
              <w:t>1</w:t>
            </w:r>
          </w:p>
        </w:tc>
        <w:tc>
          <w:tcPr>
            <w:tcW w:type="dxa" w:w="960"/>
          </w:tcPr>
          <w:p>
            <w:r>
              <w:t>0</w:t>
            </w:r>
          </w:p>
        </w:tc>
        <w:tc>
          <w:tcPr>
            <w:tcW w:type="dxa" w:w="960"/>
          </w:tcPr>
          <w:p>
            <w:r>
              <w:t>1</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1</w:t>
            </w:r>
          </w:p>
        </w:tc>
      </w:tr>
      <w:tr>
        <w:tc>
          <w:tcPr>
            <w:tcW w:type="dxa" w:w="960"/>
          </w:tcPr>
          <w:p>
            <w:r>
              <w:t>term_3</w:t>
            </w:r>
          </w:p>
        </w:tc>
        <w:tc>
          <w:tcPr>
            <w:tcW w:type="dxa" w:w="960"/>
          </w:tcPr>
          <w:p>
            <w:r>
              <w:t>1</w:t>
            </w:r>
          </w:p>
        </w:tc>
        <w:tc>
          <w:tcPr>
            <w:tcW w:type="dxa" w:w="960"/>
          </w:tcPr>
          <w:p>
            <w:r>
              <w:t>1</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1</w:t>
            </w:r>
          </w:p>
        </w:tc>
      </w:tr>
      <w:tr>
        <w:tc>
          <w:tcPr>
            <w:tcW w:type="dxa" w:w="960"/>
          </w:tcPr>
          <w:p>
            <w:r>
              <w:t>term_4</w:t>
            </w:r>
          </w:p>
        </w:tc>
        <w:tc>
          <w:tcPr>
            <w:tcW w:type="dxa" w:w="960"/>
          </w:tcPr>
          <w:p>
            <w:r>
              <w:t>1</w:t>
            </w:r>
          </w:p>
        </w:tc>
        <w:tc>
          <w:tcPr>
            <w:tcW w:type="dxa" w:w="960"/>
          </w:tcPr>
          <w:p>
            <w:r>
              <w:t>1</w:t>
            </w:r>
          </w:p>
        </w:tc>
        <w:tc>
          <w:tcPr>
            <w:tcW w:type="dxa" w:w="960"/>
          </w:tcPr>
          <w:p>
            <w:r>
              <w:t>1</w:t>
            </w:r>
          </w:p>
        </w:tc>
        <w:tc>
          <w:tcPr>
            <w:tcW w:type="dxa" w:w="960"/>
          </w:tcPr>
          <w:p>
            <w:r>
              <w:t>0</w:t>
            </w:r>
          </w:p>
        </w:tc>
        <w:tc>
          <w:tcPr>
            <w:tcW w:type="dxa" w:w="960"/>
          </w:tcPr>
          <w:p>
            <w:r>
              <w:t>1</w:t>
            </w:r>
          </w:p>
        </w:tc>
        <w:tc>
          <w:tcPr>
            <w:tcW w:type="dxa" w:w="960"/>
          </w:tcPr>
          <w:p>
            <w:r>
              <w:t>0</w:t>
            </w:r>
          </w:p>
        </w:tc>
        <w:tc>
          <w:tcPr>
            <w:tcW w:type="dxa" w:w="960"/>
          </w:tcPr>
          <w:p>
            <w:r>
              <w:t>1</w:t>
            </w:r>
          </w:p>
        </w:tc>
        <w:tc>
          <w:tcPr>
            <w:tcW w:type="dxa" w:w="960"/>
          </w:tcPr>
          <w:p>
            <w:r>
              <w:t>0</w:t>
            </w:r>
          </w:p>
        </w:tc>
      </w:tr>
      <w:tr>
        <w:tc>
          <w:tcPr>
            <w:tcW w:type="dxa" w:w="960"/>
          </w:tcPr>
          <w:p>
            <w:r>
              <w:t>term_5</w:t>
            </w:r>
          </w:p>
        </w:tc>
        <w:tc>
          <w:tcPr>
            <w:tcW w:type="dxa" w:w="960"/>
          </w:tcPr>
          <w:p>
            <w:r>
              <w:t>0</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w:t>
            </w:r>
          </w:p>
        </w:tc>
      </w:tr>
      <w:tr>
        <w:tc>
          <w:tcPr>
            <w:tcW w:type="dxa" w:w="960"/>
          </w:tcPr>
          <w:p>
            <w:r>
              <w:t>term_6</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0</w:t>
            </w:r>
          </w:p>
        </w:tc>
      </w:tr>
    </w:tbl>
    <w:p>
      <w:r>
        <w:t>2. What is main idea behind BIM (Binary Independent Model).  (1 marks)</w:t>
      </w:r>
    </w:p>
    <w:p>
      <w:r>
        <w:t>3.  For a given matrix  A=[[2, 0, 1], [0, 1, 0], [0,0, 0] ] , identify the values of U, ∑ and V'. (1+0.5+1 marks)</w:t>
      </w:r>
    </w:p>
    <w:p>
      <w:r>
        <w:t>4. For a query, number of total relevant Documents are 17, number of total retrieved relevant document are 10 and Total number of retrieved documents are 14, Calculate Matthews Correlation Coefficient(mcc).  (1.5 marks)</w:t>
      </w:r>
    </w:p>
    <w:p>
      <w:r>
        <w:t>5. Calculate P(A/B) if P(B/A) = 0.2 P(A) = 0.3 and P(B) = 0.3 using Bayes theorem. (1 marks)</w:t>
      </w:r>
    </w:p>
    <w:p>
      <w:r>
        <w:t>6. For given `Terms-Document matrix` (Each column is corresponding to a Document and each rows are correspond to frequency of terms present in corresponding Documents) find out the pair of two different terms which has largest co-occurrence.     (1 marks)</w:t>
      </w:r>
    </w:p>
    <w:tbl>
      <w:tblPr>
        <w:tblW w:type="auto" w:w="0"/>
        <w:tblLook w:firstColumn="1" w:firstRow="1" w:lastColumn="0" w:lastRow="0" w:noHBand="0" w:noVBand="1" w:val="04A0"/>
      </w:tblPr>
      <w:tblGrid>
        <w:gridCol w:w="2160"/>
        <w:gridCol w:w="2160"/>
        <w:gridCol w:w="2160"/>
        <w:gridCol w:w="2160"/>
      </w:tblGrid>
      <w:tr>
        <w:tc>
          <w:tcPr>
            <w:tcW w:type="dxa" w:w="2160"/>
          </w:tcPr>
          <w:p>
            <w:r>
              <w:t>Term/Document</w:t>
            </w:r>
          </w:p>
        </w:tc>
        <w:tc>
          <w:tcPr>
            <w:tcW w:type="dxa" w:w="2160"/>
          </w:tcPr>
          <w:p>
            <w:r>
              <w:t>Docum_1</w:t>
            </w:r>
          </w:p>
        </w:tc>
        <w:tc>
          <w:tcPr>
            <w:tcW w:type="dxa" w:w="2160"/>
          </w:tcPr>
          <w:p>
            <w:r>
              <w:t>Docum_2</w:t>
            </w:r>
          </w:p>
        </w:tc>
        <w:tc>
          <w:tcPr>
            <w:tcW w:type="dxa" w:w="2160"/>
          </w:tcPr>
          <w:p>
            <w:r>
              <w:t>Docum_3</w:t>
            </w:r>
          </w:p>
        </w:tc>
      </w:tr>
      <w:tr>
        <w:tc>
          <w:tcPr>
            <w:tcW w:type="dxa" w:w="2160"/>
          </w:tcPr>
          <w:p>
            <w:r>
              <w:t>term_1</w:t>
            </w:r>
          </w:p>
        </w:tc>
        <w:tc>
          <w:tcPr>
            <w:tcW w:type="dxa" w:w="2160"/>
          </w:tcPr>
          <w:p>
            <w:r>
              <w:t>0</w:t>
            </w:r>
          </w:p>
        </w:tc>
        <w:tc>
          <w:tcPr>
            <w:tcW w:type="dxa" w:w="2160"/>
          </w:tcPr>
          <w:p>
            <w:r>
              <w:t>0</w:t>
            </w:r>
          </w:p>
        </w:tc>
        <w:tc>
          <w:tcPr>
            <w:tcW w:type="dxa" w:w="2160"/>
          </w:tcPr>
          <w:p>
            <w:r>
              <w:t>1</w:t>
            </w:r>
          </w:p>
        </w:tc>
      </w:tr>
      <w:tr>
        <w:tc>
          <w:tcPr>
            <w:tcW w:type="dxa" w:w="2160"/>
          </w:tcPr>
          <w:p>
            <w:r>
              <w:t>term_2</w:t>
            </w:r>
          </w:p>
        </w:tc>
        <w:tc>
          <w:tcPr>
            <w:tcW w:type="dxa" w:w="2160"/>
          </w:tcPr>
          <w:p>
            <w:r>
              <w:t>2</w:t>
            </w:r>
          </w:p>
        </w:tc>
        <w:tc>
          <w:tcPr>
            <w:tcW w:type="dxa" w:w="2160"/>
          </w:tcPr>
          <w:p>
            <w:r>
              <w:t>0</w:t>
            </w:r>
          </w:p>
        </w:tc>
        <w:tc>
          <w:tcPr>
            <w:tcW w:type="dxa" w:w="2160"/>
          </w:tcPr>
          <w:p>
            <w:r>
              <w:t>1</w:t>
            </w:r>
          </w:p>
        </w:tc>
      </w:tr>
      <w:tr>
        <w:tc>
          <w:tcPr>
            <w:tcW w:type="dxa" w:w="2160"/>
          </w:tcPr>
          <w:p>
            <w:r>
              <w:t>term_3</w:t>
            </w:r>
          </w:p>
        </w:tc>
        <w:tc>
          <w:tcPr>
            <w:tcW w:type="dxa" w:w="2160"/>
          </w:tcPr>
          <w:p>
            <w:r>
              <w:t>0</w:t>
            </w:r>
          </w:p>
        </w:tc>
        <w:tc>
          <w:tcPr>
            <w:tcW w:type="dxa" w:w="2160"/>
          </w:tcPr>
          <w:p>
            <w:r>
              <w:t>1</w:t>
            </w:r>
          </w:p>
        </w:tc>
        <w:tc>
          <w:tcPr>
            <w:tcW w:type="dxa" w:w="2160"/>
          </w:tcPr>
          <w:p>
            <w:r>
              <w:t>1</w:t>
            </w:r>
          </w:p>
        </w:tc>
      </w:tr>
    </w:tbl>
    <w:p>
      <w:r>
        <w:t>7. Apply edit distance (Levenshtein distance) b/n given two words. Write down edit distance matrix of final state.         (2 marks)</w:t>
      </w:r>
    </w:p>
    <w:p>
      <w:r>
        <w:t xml:space="preserve"> a. BEEGEGD           b. FEABDFD. </w:t>
      </w:r>
    </w:p>
    <w:p>
      <w:r>
        <w:t>8. What is the interpretation of diagonal of co-occurrence matrix.  (0.5 marks)</w:t>
      </w:r>
    </w:p>
    <w:p>
      <w:r>
        <w:t>9. Compute tf-idf vector for term_1 using steps 1: find term_frequency for documents  step 2 normalize terms_frequency for document to unit length. step 3 find idf using formula log(n/n_i) step 4: multiply tf and idf. Term-Document graph is given below.  (2.5 marks)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Term/Document</w:t>
            </w:r>
          </w:p>
        </w:tc>
        <w:tc>
          <w:tcPr>
            <w:tcW w:type="dxa" w:w="1440"/>
          </w:tcPr>
          <w:p>
            <w:r>
              <w:t>Docum_1</w:t>
            </w:r>
          </w:p>
        </w:tc>
        <w:tc>
          <w:tcPr>
            <w:tcW w:type="dxa" w:w="1440"/>
          </w:tcPr>
          <w:p>
            <w:r>
              <w:t>Docum_2</w:t>
            </w:r>
          </w:p>
        </w:tc>
        <w:tc>
          <w:tcPr>
            <w:tcW w:type="dxa" w:w="1440"/>
          </w:tcPr>
          <w:p>
            <w:r>
              <w:t>Docum_3</w:t>
            </w:r>
          </w:p>
        </w:tc>
        <w:tc>
          <w:tcPr>
            <w:tcW w:type="dxa" w:w="1440"/>
          </w:tcPr>
          <w:p>
            <w:r>
              <w:t>Docum_4</w:t>
            </w:r>
          </w:p>
        </w:tc>
        <w:tc>
          <w:tcPr>
            <w:tcW w:type="dxa" w:w="1440"/>
          </w:tcPr>
          <w:p>
            <w:r>
              <w:t>Docum_5</w:t>
            </w:r>
          </w:p>
        </w:tc>
      </w:tr>
      <w:tr>
        <w:tc>
          <w:tcPr>
            <w:tcW w:type="dxa" w:w="1440"/>
          </w:tcPr>
          <w:p>
            <w:r>
              <w:t>term_1</w:t>
            </w:r>
          </w:p>
        </w:tc>
        <w:tc>
          <w:tcPr>
            <w:tcW w:type="dxa" w:w="1440"/>
          </w:tcPr>
          <w:p>
            <w:r>
              <w:t>3</w:t>
            </w:r>
          </w:p>
        </w:tc>
        <w:tc>
          <w:tcPr>
            <w:tcW w:type="dxa" w:w="1440"/>
          </w:tcPr>
          <w:p>
            <w:r>
              <w:t>14</w:t>
            </w:r>
          </w:p>
        </w:tc>
        <w:tc>
          <w:tcPr>
            <w:tcW w:type="dxa" w:w="1440"/>
          </w:tcPr>
          <w:p>
            <w:r>
              <w:t>5</w:t>
            </w:r>
          </w:p>
        </w:tc>
        <w:tc>
          <w:tcPr>
            <w:tcW w:type="dxa" w:w="1440"/>
          </w:tcPr>
          <w:p>
            <w:r>
              <w:t>1</w:t>
            </w:r>
          </w:p>
        </w:tc>
        <w:tc>
          <w:tcPr>
            <w:tcW w:type="dxa" w:w="1440"/>
          </w:tcPr>
          <w:p>
            <w:r>
              <w:t>11</w:t>
            </w:r>
          </w:p>
        </w:tc>
      </w:tr>
      <w:tr>
        <w:tc>
          <w:tcPr>
            <w:tcW w:type="dxa" w:w="1440"/>
          </w:tcPr>
          <w:p>
            <w:r>
              <w:t>term_2</w:t>
            </w:r>
          </w:p>
        </w:tc>
        <w:tc>
          <w:tcPr>
            <w:tcW w:type="dxa" w:w="1440"/>
          </w:tcPr>
          <w:p>
            <w:r>
              <w:t>6</w:t>
            </w:r>
          </w:p>
        </w:tc>
        <w:tc>
          <w:tcPr>
            <w:tcW w:type="dxa" w:w="1440"/>
          </w:tcPr>
          <w:p>
            <w:r>
              <w:t>7</w:t>
            </w:r>
          </w:p>
        </w:tc>
        <w:tc>
          <w:tcPr>
            <w:tcW w:type="dxa" w:w="1440"/>
          </w:tcPr>
          <w:p>
            <w:r>
              <w:t>2</w:t>
            </w:r>
          </w:p>
        </w:tc>
        <w:tc>
          <w:tcPr>
            <w:tcW w:type="dxa" w:w="1440"/>
          </w:tcPr>
          <w:p>
            <w:r>
              <w:t>16</w:t>
            </w:r>
          </w:p>
        </w:tc>
        <w:tc>
          <w:tcPr>
            <w:tcW w:type="dxa" w:w="1440"/>
          </w:tcPr>
          <w:p>
            <w:r>
              <w:t>17</w:t>
            </w:r>
          </w:p>
        </w:tc>
      </w:tr>
      <w:tr>
        <w:tc>
          <w:tcPr>
            <w:tcW w:type="dxa" w:w="1440"/>
          </w:tcPr>
          <w:p>
            <w:r>
              <w:t>term_3</w:t>
            </w:r>
          </w:p>
        </w:tc>
        <w:tc>
          <w:tcPr>
            <w:tcW w:type="dxa" w:w="1440"/>
          </w:tcPr>
          <w:p>
            <w:r>
              <w:t>10</w:t>
            </w:r>
          </w:p>
        </w:tc>
        <w:tc>
          <w:tcPr>
            <w:tcW w:type="dxa" w:w="1440"/>
          </w:tcPr>
          <w:p>
            <w:r>
              <w:t>17</w:t>
            </w:r>
          </w:p>
        </w:tc>
        <w:tc>
          <w:tcPr>
            <w:tcW w:type="dxa" w:w="1440"/>
          </w:tcPr>
          <w:p>
            <w:r>
              <w:t>14</w:t>
            </w:r>
          </w:p>
        </w:tc>
        <w:tc>
          <w:tcPr>
            <w:tcW w:type="dxa" w:w="1440"/>
          </w:tcPr>
          <w:p>
            <w:r>
              <w:t>15</w:t>
            </w:r>
          </w:p>
        </w:tc>
        <w:tc>
          <w:tcPr>
            <w:tcW w:type="dxa" w:w="1440"/>
          </w:tcPr>
          <w:p>
            <w:r>
              <w:t>3</w:t>
            </w:r>
          </w:p>
        </w:tc>
      </w:tr>
      <w:tr>
        <w:tc>
          <w:tcPr>
            <w:tcW w:type="dxa" w:w="1440"/>
          </w:tcPr>
          <w:p>
            <w:r>
              <w:t>term_4</w:t>
            </w:r>
          </w:p>
        </w:tc>
        <w:tc>
          <w:tcPr>
            <w:tcW w:type="dxa" w:w="1440"/>
          </w:tcPr>
          <w:p>
            <w:r>
              <w:t>1</w:t>
            </w:r>
          </w:p>
        </w:tc>
        <w:tc>
          <w:tcPr>
            <w:tcW w:type="dxa" w:w="1440"/>
          </w:tcPr>
          <w:p>
            <w:r>
              <w:t>11</w:t>
            </w:r>
          </w:p>
        </w:tc>
        <w:tc>
          <w:tcPr>
            <w:tcW w:type="dxa" w:w="1440"/>
          </w:tcPr>
          <w:p>
            <w:r>
              <w:t>0</w:t>
            </w:r>
          </w:p>
        </w:tc>
        <w:tc>
          <w:tcPr>
            <w:tcW w:type="dxa" w:w="1440"/>
          </w:tcPr>
          <w:p>
            <w:r>
              <w:t>9</w:t>
            </w:r>
          </w:p>
        </w:tc>
        <w:tc>
          <w:tcPr>
            <w:tcW w:type="dxa" w:w="1440"/>
          </w:tcPr>
          <w:p>
            <w:r>
              <w:t>9</w:t>
            </w:r>
          </w:p>
        </w:tc>
      </w:tr>
    </w:tbl>
    <w:p>
      <w:r>
        <w:t>10. What is use of n-gram overlapping in edit distance algorithm.  (1 marks)</w:t>
      </w:r>
    </w:p>
    <w:p>
      <w:r>
        <w:t>11. A fair coin is tossed, What is the a priori probability of landing a head? (0.5 marks)</w:t>
      </w:r>
    </w:p>
    <w:p>
      <w:r>
        <w:t>12. What is different between contextual and global word embeddings. (1 marks)</w:t>
      </w:r>
    </w:p>
    <w:p>
      <w:r>
        <w:t xml:space="preserve">13. Find Jaccard coefficient for given two sets. </w:t>
      </w:r>
    </w:p>
    <w:p>
      <w:r>
        <w:t xml:space="preserve"> set1  = { F, J, P, W, O, X, C, E, Y, Q,  }    set2 = { F, J, K, N, W, H, M, V, L, Q,  }.    (1 marks)</w:t>
      </w:r>
    </w:p>
    <w:p>
      <w:r>
        <w:t>14. Calculate modified query vector using Rocchio Algorithm, based on given vectors.  (2 marks)</w:t>
      </w:r>
    </w:p>
    <w:p>
      <w:r>
        <w:t xml:space="preserve">original query vector =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0</w:t>
            </w:r>
          </w:p>
        </w:tc>
        <w:tc>
          <w:tcPr>
            <w:tcW w:type="dxa" w:w="1728"/>
          </w:tcPr>
          <w:p>
            <w:r>
              <w:t>1</w:t>
            </w:r>
          </w:p>
        </w:tc>
        <w:tc>
          <w:tcPr>
            <w:tcW w:type="dxa" w:w="1728"/>
          </w:tcPr>
          <w:p>
            <w:r>
              <w:t>0</w:t>
            </w:r>
          </w:p>
        </w:tc>
        <w:tc>
          <w:tcPr>
            <w:tcW w:type="dxa" w:w="1728"/>
          </w:tcPr>
          <w:p>
            <w:r>
              <w:t>0</w:t>
            </w:r>
          </w:p>
        </w:tc>
      </w:tr>
    </w:tbl>
    <w:p/>
    <w:p>
      <w:r>
        <w:t xml:space="preserve">Average of sum of known relevant Document-vectors =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1</w:t>
            </w:r>
          </w:p>
        </w:tc>
        <w:tc>
          <w:tcPr>
            <w:tcW w:type="dxa" w:w="1728"/>
          </w:tcPr>
          <w:p>
            <w:r>
              <w:t>0</w:t>
            </w:r>
          </w:p>
        </w:tc>
        <w:tc>
          <w:tcPr>
            <w:tcW w:type="dxa" w:w="1728"/>
          </w:tcPr>
          <w:p>
            <w:r>
              <w:t>1</w:t>
            </w:r>
          </w:p>
        </w:tc>
      </w:tr>
    </w:tbl>
    <w:p/>
    <w:p>
      <w:r>
        <w:t xml:space="preserve">Average of sum of known irrelevant Document-vectors=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2</w:t>
            </w:r>
          </w:p>
        </w:tc>
        <w:tc>
          <w:tcPr>
            <w:tcW w:type="dxa" w:w="1728"/>
          </w:tcPr>
          <w:p>
            <w:r>
              <w:t>1</w:t>
            </w:r>
          </w:p>
        </w:tc>
        <w:tc>
          <w:tcPr>
            <w:tcW w:type="dxa" w:w="1728"/>
          </w:tcPr>
          <w:p>
            <w:r>
              <w:t>0</w:t>
            </w:r>
          </w:p>
        </w:tc>
        <w:tc>
          <w:tcPr>
            <w:tcW w:type="dxa" w:w="1728"/>
          </w:tcPr>
          <w:p>
            <w:r>
              <w:t>2</w:t>
            </w:r>
          </w:p>
        </w:tc>
        <w:tc>
          <w:tcPr>
            <w:tcW w:type="dxa" w:w="1728"/>
          </w:tcPr>
          <w:p>
            <w:r>
              <w:t>2</w:t>
            </w:r>
          </w:p>
        </w:tc>
      </w:tr>
    </w:tbl>
    <w:p>
      <w:r>
        <w:t>Let alpha = 0.75, bita = 0.70, gama = 0.25</w:t>
      </w:r>
    </w:p>
    <w:p>
      <w:r>
        <w:t>15. Write down all trigram index of word LXLELI .  (0.5 marks)</w:t>
      </w:r>
    </w:p>
    <w:p>
      <w:r>
        <w:t>16. Write down one  challenge in computing Recall.  (0.5 marks)</w:t>
      </w:r>
    </w:p>
    <w:p>
      <w:r>
        <w:t>17. Let there are 6 sets A, B, C, D, E, F length of set A len(A) = 100, len(B)=110, len(C)=120, len(D)=130, len(E)=140, len(F)=150 What will be order of execution for query Q= (A or F) and (B or E) and (C or B).   (1 marks)</w:t>
      </w:r>
    </w:p>
    <w:p>
      <w:r>
        <w:t xml:space="preserve">18. Suppose, you have some set of books in the IIIT Allahabad library, let’s say 5 books are there and among them 3 books are of IR and 2 book are of Computer Vision. Each book has book id (BookID) and some set of words where they belongs to either IR or Computer Vision, please see the below mentioned table for more detail. </w:t>
      </w:r>
    </w:p>
    <w:p>
      <w:r>
        <w:t>Now, from this information compute the prior of P(B) and P(B'). (1.5 marks)</w:t>
      </w:r>
    </w:p>
    <w:p>
      <w:r>
        <w:drawing>
          <wp:inline xmlns:a="http://schemas.openxmlformats.org/drawingml/2006/main" xmlns:pic="http://schemas.openxmlformats.org/drawingml/2006/picture">
            <wp:extent cx="5486400" cy="1407256"/>
            <wp:docPr id="1" name="Picture 1"/>
            <wp:cNvGraphicFramePr>
              <a:graphicFrameLocks noChangeAspect="1"/>
            </wp:cNvGraphicFramePr>
            <a:graphic>
              <a:graphicData uri="http://schemas.openxmlformats.org/drawingml/2006/picture">
                <pic:pic>
                  <pic:nvPicPr>
                    <pic:cNvPr id="0" name="ir21_c2_q6.png"/>
                    <pic:cNvPicPr/>
                  </pic:nvPicPr>
                  <pic:blipFill>
                    <a:blip r:embed="rId9"/>
                    <a:stretch>
                      <a:fillRect/>
                    </a:stretch>
                  </pic:blipFill>
                  <pic:spPr>
                    <a:xfrm>
                      <a:off x="0" y="0"/>
                      <a:ext cx="5486400" cy="1407256"/>
                    </a:xfrm>
                    <a:prstGeom prst="rect"/>
                  </pic:spPr>
                </pic:pic>
              </a:graphicData>
            </a:graphic>
          </wp:inline>
        </w:drawing>
      </w:r>
    </w:p>
    <w:p>
      <w:r>
        <w:t>19. What is Thesaurus-based Query Expansion. Write down one example. (1 marks).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